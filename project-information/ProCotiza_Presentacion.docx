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ProCotiza: Cotizaciones sin Esclavitud</w:t>
      </w:r>
    </w:p>
    <w:p>
      <w:r>
        <w:rPr>
          <w:b/>
          <w:sz w:val="28"/>
        </w:rPr>
        <w:t>¿El negocio va bien... pero usted está agotado?</w:t>
      </w:r>
    </w:p>
    <w:p>
      <w:r>
        <w:t>Usted no se volvió técnico para pasar el día escribiendo correos. Pero hoy, entre visitas, llamadas y cambios de última hora, termina haciendo 5, 10 o hasta 15 cotizaciones por día. Y si no las hace rápido, ese cliente se va con otro. Lo mismo pasó ayer. Y probablemente mañana.</w:t>
      </w:r>
    </w:p>
    <w:p>
      <w:r>
        <w:rPr>
          <w:b/>
          <w:sz w:val="28"/>
        </w:rPr>
        <w:t>¿Cuánto le cuesta hacer cotizaciones?</w:t>
      </w:r>
    </w:p>
    <w:p>
      <w:r>
        <w:t>Imagine que usted contrata a alguien solo para hacer cotizaciones. Le paga $25 la hora, trabaja 4 horas al día, 5 días a la semana. Eso son $2,000 al mes.</w:t>
        <w:br/>
        <w:br/>
        <w:t>Ahora imagine que ese empleado... es usted.</w:t>
      </w:r>
    </w:p>
    <w:p>
      <w:r>
        <w:t>¿Y si existiera una herramienta que hiciera ese trabajo por usted por solo $300 al mes?</w:t>
        <w:br/>
        <w:t>ProCotiza le ahorra $1,700 mensuales. Así de simple.</w:t>
      </w:r>
    </w:p>
    <w:p>
      <w:r>
        <w:rPr>
          <w:b/>
          <w:sz w:val="28"/>
        </w:rPr>
        <w:t>¿Qué hace ProCotiza?</w:t>
      </w:r>
    </w:p>
    <w:p>
      <w:r>
        <w:t>ProCotiza es como su asistente de cotizaciones. Usted nos da sus precios, sus servicios y su estilo.</w:t>
        <w:br/>
        <w:t>ProCotiza arma cotizaciones claras, con su logo, sus condiciones y su contacto. Listas para enviar desde su celular en minutos.</w:t>
      </w:r>
    </w:p>
    <w:p>
      <w:r>
        <w:rPr>
          <w:b/>
          <w:sz w:val="28"/>
        </w:rPr>
        <w:t>Beneficios reales para usted:</w:t>
      </w:r>
    </w:p>
    <w:p>
      <w:r>
        <w:t>🕒 Ahorra tiempo</w:t>
        <w:br/>
        <w:t>🧘‍♂️ Menos estrés</w:t>
        <w:br/>
        <w:t>📈 Más profesionalismo</w:t>
        <w:br/>
        <w:t>🏠 Más tiempo para usted, su equipo, su familia</w:t>
      </w:r>
    </w:p>
    <w:p>
      <w:r>
        <w:t>Antes: 12 cotizaciones = 6 horas</w:t>
        <w:br/>
        <w:t>Después: 12 cotizaciones = 45 minutos</w:t>
      </w:r>
    </w:p>
    <w:p>
      <w:r>
        <w:rPr>
          <w:b/>
          <w:sz w:val="28"/>
        </w:rPr>
        <w:t>Testimonio</w:t>
      </w:r>
    </w:p>
    <w:p>
      <w:r>
        <w:t>“Antes terminaba a las 9 p.m. todos los días. Ahora cierro cotizaciones desde mi celular, en la camioneta. ProCotiza me devolvió mi tiempo.” — Luis M., dueño de HVAC en Alexandria</w:t>
      </w:r>
    </w:p>
    <w:p>
      <w:r>
        <w:rPr>
          <w:b/>
          <w:sz w:val="28"/>
        </w:rPr>
        <w:t>Precio</w:t>
      </w:r>
    </w:p>
    <w:p>
      <w:r>
        <w:t>ProCotiza cuesta $300 al mes. Si usted cotiza más de 10 veces por semana, ya lo está pagando con tiempo.</w:t>
      </w:r>
    </w:p>
    <w:p>
      <w:r>
        <w:rPr>
          <w:b/>
          <w:sz w:val="28"/>
        </w:rPr>
        <w:t>Contáctenos</w:t>
      </w:r>
    </w:p>
    <w:p>
      <w:r>
        <w:t>📞 (571) 376-1694</w:t>
        <w:br/>
        <w:t>✉️ bryan.murgas@mutechlabs.com</w:t>
        <w:br/>
        <w:t>Firmado por Mutech Labs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