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Starter Pack para Developer Junior - ProCotiza</w:t>
      </w:r>
    </w:p>
    <w:p>
      <w:r>
        <w:t>Este documento resume todo lo que necesitas para construir las vistas del MVP de ProCotiza sin depender de nadie más. Tu único enfoque es crear pantallas limpias, claras y navegables usando Next.js + TailwindCSS. No conectes lógica ni base de datos.</w:t>
      </w:r>
    </w:p>
    <w:p>
      <w:r>
        <w:rPr>
          <w:b/>
          <w:sz w:val="28"/>
        </w:rPr>
        <w:t>✅ Recursos Básicos</w:t>
      </w:r>
    </w:p>
    <w:p>
      <w:r>
        <w:t>- Prompt de Cursor para generar todas las vistas principales</w:t>
        <w:br/>
        <w:t>- Guía del MVP con estructura clara</w:t>
        <w:br/>
        <w:t>- Explicación del modelo de negocio</w:t>
        <w:br/>
        <w:t>- Documentación visual de cada vista</w:t>
      </w:r>
    </w:p>
    <w:p>
      <w:r>
        <w:rPr>
          <w:b/>
          <w:sz w:val="28"/>
        </w:rPr>
        <w:t>🧰 Estructura Inicial (puedes copiar esta)</w:t>
      </w:r>
    </w:p>
    <w:p>
      <w:r>
        <w:t>/procotiza</w:t>
        <w:br/>
        <w:t>├── /pages</w:t>
        <w:br/>
        <w:t>│   ├── index.tsx</w:t>
        <w:br/>
        <w:t>│   ├── registro.tsx</w:t>
        <w:br/>
        <w:t>│   ├── panel/servicios.tsx</w:t>
        <w:br/>
        <w:t>│   ├── cotizar/[empresa-id].tsx</w:t>
        <w:br/>
        <w:t>│   └── cotizacion/[id].tsx</w:t>
        <w:br/>
        <w:t>├── /components</w:t>
        <w:br/>
        <w:t>│   └── ServicioCard.tsx</w:t>
        <w:br/>
        <w:t>├── /styles/globals.css</w:t>
        <w:br/>
        <w:t>├── tailwind.config.js</w:t>
        <w:br/>
        <w:t>├── next.config.js</w:t>
        <w:br/>
        <w:t>├── package.json</w:t>
      </w:r>
    </w:p>
    <w:p>
      <w:r>
        <w:rPr>
          <w:b/>
          <w:sz w:val="28"/>
        </w:rPr>
        <w:t>📘 Tareas por hacer</w:t>
      </w:r>
    </w:p>
    <w:p>
      <w:r>
        <w:t>1. Crear vista de Home (`/`)</w:t>
        <w:br/>
        <w:t>2. Crear vista de Registro</w:t>
        <w:br/>
        <w:t>3. Crear panel de servicios (`/panel/servicios`)</w:t>
        <w:br/>
        <w:t>4. Crear página de cotización pública (`/cotizar/[empresa-id]`)</w:t>
        <w:br/>
        <w:t>5. Crear página de cotización final (`/cotizacion/[id]`)</w:t>
      </w:r>
    </w:p>
    <w:p>
      <w:r>
        <w:rPr>
          <w:b/>
          <w:sz w:val="28"/>
        </w:rPr>
        <w:t>🧪 Datos simulados (fakeData.ts)</w:t>
      </w:r>
    </w:p>
    <w:p>
      <w:r>
        <w:t>export const serviciosEjemplo = [</w:t>
        <w:br/>
        <w:t xml:space="preserve">  { nombre: 'Instalación de termostato', precio: 125, duracion: '45 min', descripcion: 'Instalación básica de termostato digital' },</w:t>
        <w:br/>
        <w:t xml:space="preserve">  { nombre: 'Mantenimiento HVAC', precio: 200, duracion: '2 horas', descripcion: 'Limpieza, revisión y ajustes generales' }</w:t>
        <w:br/>
        <w:t>];</w:t>
      </w:r>
    </w:p>
    <w:p>
      <w:r>
        <w:rPr>
          <w:b/>
          <w:sz w:val="28"/>
        </w:rPr>
        <w:t>📦 Formato visual de una cotización (referencia)</w:t>
      </w:r>
    </w:p>
    <w:p>
      <w:r>
        <w:t>-----------------------------</w:t>
        <w:br/>
        <w:t>⚙️ LOGO DEL NEGOCIO AQUÍ</w:t>
        <w:br/>
        <w:t>Cliente: Juan Pérez</w:t>
        <w:br/>
        <w:t>Dirección: 123 Calle Ficticia, VA</w:t>
        <w:br/>
        <w:br/>
        <w:t>SERVICIOS:</w:t>
        <w:br/>
        <w:t>- Instalación de termostato - $125</w:t>
        <w:br/>
        <w:t>- Mantenimiento HVAC - $200</w:t>
        <w:br/>
        <w:br/>
        <w:t>TOTAL: $325</w:t>
        <w:br/>
        <w:br/>
        <w:t>Términos y condiciones...</w:t>
        <w:br/>
        <w:t>Disclaimer legal...</w:t>
        <w:br/>
        <w:t>Firma: Mutech HVAC Services</w:t>
        <w:br/>
        <w:t>-----------------------------</w:t>
      </w:r>
    </w:p>
    <w:p>
      <w:r>
        <w:rPr>
          <w:b/>
          <w:sz w:val="28"/>
        </w:rPr>
        <w:t>🧠 Mentalidad que debes tener</w:t>
      </w:r>
    </w:p>
    <w:p>
      <w:r>
        <w:t>No busco que funcione. Busco que se vea bien. El cliente debe sentir que esto es profesional. Tu parte es solo el diseño visual. Yo me encargo del resto.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